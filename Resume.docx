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Somon Karimzoda</w:t>
      </w:r>
    </w:p>
    <w:p>
      <w:r>
        <w:t>New York, NY (relocation planned)</w:t>
      </w:r>
    </w:p>
    <w:p>
      <w:r>
        <w:t>Email: somon.karimzoda@gmail.com | LinkedIn: linkedin.com/in/somon-karimzoda | GitHub: github.com/yourusername</w:t>
      </w:r>
    </w:p>
    <w:p>
      <w:pPr>
        <w:pStyle w:val="Heading1"/>
      </w:pPr>
      <w:r>
        <w:t>Frontend Developer (React / Next.js / TypeScript)</w:t>
      </w:r>
    </w:p>
    <w:p>
      <w:pPr>
        <w:pStyle w:val="Heading2"/>
      </w:pPr>
      <w:r>
        <w:t>Summary</w:t>
      </w:r>
    </w:p>
    <w:p>
      <w:r>
        <w:t>Motivated and detail-oriented Frontend Developer with experience building modern, scalable web applications using React, Next.js, and TypeScript. Strong understanding of UI/UX principles and responsive design. Passionate about continuous learning and writing clean, maintainable code.</w:t>
      </w:r>
    </w:p>
    <w:p>
      <w:pPr>
        <w:pStyle w:val="Heading2"/>
      </w:pPr>
      <w:r>
        <w:t>Skills</w:t>
      </w:r>
    </w:p>
    <w:p>
      <w:pPr>
        <w:pStyle w:val="ListBullet"/>
      </w:pPr>
      <w:r>
        <w:t>Languages: JavaScript (ES6+), TypeScript, HTML5, CSS3, SCSS</w:t>
      </w:r>
    </w:p>
    <w:p>
      <w:pPr>
        <w:pStyle w:val="ListBullet"/>
      </w:pPr>
      <w:r>
        <w:t>Frameworks: React, Next.js</w:t>
      </w:r>
    </w:p>
    <w:p>
      <w:pPr>
        <w:pStyle w:val="ListBullet"/>
      </w:pPr>
      <w:r>
        <w:t>State Management: Redux, Context API</w:t>
      </w:r>
    </w:p>
    <w:p>
      <w:pPr>
        <w:pStyle w:val="ListBullet"/>
      </w:pPr>
      <w:r>
        <w:t>Styling: Tailwind CSS, Styled Components, Material UI</w:t>
      </w:r>
    </w:p>
    <w:p>
      <w:pPr>
        <w:pStyle w:val="ListBullet"/>
      </w:pPr>
      <w:r>
        <w:t>Tools: Git, GitHub, Figma, VS Code, ESLint, Prettier</w:t>
      </w:r>
    </w:p>
    <w:p>
      <w:pPr>
        <w:pStyle w:val="ListBullet"/>
      </w:pPr>
      <w:r>
        <w:t>Other: REST API, Responsive Design, Agile/Scrum</w:t>
      </w:r>
    </w:p>
    <w:p>
      <w:pPr>
        <w:pStyle w:val="Heading2"/>
      </w:pPr>
      <w:r>
        <w:t>Projects</w:t>
      </w:r>
    </w:p>
    <w:p>
      <w:pPr>
        <w:pStyle w:val="ListNumber"/>
      </w:pPr>
      <w:r>
        <w:t>1. Interactive Dashboard</w:t>
      </w:r>
    </w:p>
    <w:p>
      <w:pPr>
        <w:pStyle w:val="IntenseQuote"/>
      </w:pPr>
      <w:r>
        <w:t>React, TypeScript, Chart.js, REST API</w:t>
      </w:r>
    </w:p>
    <w:p>
      <w:r>
        <w:t>Built a responsive analytics dashboard with dynamic charts, data filtering, and authentication. Integrated external API for real-time data updates.</w:t>
        <w:br/>
        <w:t>Live Demo: [demo-link.com] | GitHub: [github.com/yourusername/dashboard-project]</w:t>
      </w:r>
    </w:p>
    <w:p>
      <w:pPr>
        <w:pStyle w:val="ListNumber"/>
      </w:pPr>
      <w:r>
        <w:t>2. E-commerce Store</w:t>
      </w:r>
    </w:p>
    <w:p>
      <w:pPr>
        <w:pStyle w:val="IntenseQuote"/>
      </w:pPr>
      <w:r>
        <w:t>Next.js, TypeScript, Stripe, Tailwind CSS</w:t>
      </w:r>
    </w:p>
    <w:p>
      <w:r>
        <w:t>Developed a modern e-commerce website with product catalog, shopping cart, checkout with Stripe, and user authentication.</w:t>
        <w:br/>
        <w:t>Live Demo: [demo-link.com] | GitHub: [github.com/yourusername/ecommerce-project]</w:t>
      </w:r>
    </w:p>
    <w:p>
      <w:pPr>
        <w:pStyle w:val="ListNumber"/>
      </w:pPr>
      <w:r>
        <w:t>3. Personal Blog Platform</w:t>
      </w:r>
    </w:p>
    <w:p>
      <w:pPr>
        <w:pStyle w:val="IntenseQuote"/>
      </w:pPr>
      <w:r>
        <w:t>Next.js, Markdown, Firebase, SCSS</w:t>
      </w:r>
    </w:p>
    <w:p>
      <w:r>
        <w:t>Created a blogging platform with Markdown editor, post management, and Google authentication.</w:t>
        <w:br/>
        <w:t>Live Demo: [demo-link.com] | GitHub: [github.com/yourusername/blog-project]</w:t>
      </w:r>
    </w:p>
    <w:p>
      <w:pPr>
        <w:pStyle w:val="Heading2"/>
      </w:pPr>
      <w:r>
        <w:t>Education</w:t>
      </w:r>
    </w:p>
    <w:p>
      <w:r>
        <w:t>Bachelor of Computer Science</w:t>
        <w:br/>
        <w:t>[Your University Name], [Year]</w:t>
      </w:r>
    </w:p>
    <w:p>
      <w:pPr>
        <w:pStyle w:val="Heading2"/>
      </w:pPr>
      <w:r>
        <w:t>Languages</w:t>
      </w:r>
    </w:p>
    <w:p>
      <w:r>
        <w:t>English (Intermediate)</w:t>
        <w:br/>
        <w:t>Russian (Fluent)</w:t>
        <w:br/>
        <w:t>Tajik (Native)</w:t>
      </w:r>
    </w:p>
    <w:p>
      <w:pPr>
        <w:pStyle w:val="Heading2"/>
      </w:pPr>
      <w:r>
        <w:t>Additional</w:t>
      </w:r>
    </w:p>
    <w:p>
      <w:r>
        <w:t>Open to relocation and remote work</w:t>
      </w:r>
    </w:p>
    <w:p>
      <w:r>
        <w:t>Available for freelance and contract 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